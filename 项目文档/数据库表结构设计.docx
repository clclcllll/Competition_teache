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数据库表结构设计</w:t>
      </w:r>
    </w:p>
    <w:p>
      <w:pPr>
        <w:pStyle w:val="Heading2"/>
      </w:pPr>
      <w:r>
        <w:t>Users 表</w:t>
      </w:r>
    </w:p>
    <w:p>
      <w:r>
        <w:t>CREATE TABLE users (</w:t>
      </w:r>
    </w:p>
    <w:p>
      <w:r>
        <w:rPr>
          <w:rFonts w:ascii="Courier New" w:hAnsi="Courier New"/>
          <w:sz w:val="20"/>
        </w:rPr>
        <w:t xml:space="preserve">    user_id INT PRIMARY KEY AUTO_INCREMENT,</w:t>
        <w:br/>
        <w:t xml:space="preserve">    username VARCHAR(50) NOT NULL UNIQUE,</w:t>
        <w:br/>
        <w:t xml:space="preserve">    password VARCHAR(100) NOT NULL,</w:t>
        <w:br/>
        <w:t xml:space="preserve">    role ENUM('admin', 'expert', 'teacher') NOT NULL,</w:t>
        <w:br/>
        <w:t xml:space="preserve">    name VARCHAR(50) NOT NULL,</w:t>
        <w:br/>
        <w:t xml:space="preserve">    contact_info VARCHAR(100),</w:t>
        <w:br/>
        <w:t xml:space="preserve">    created_at TIMESTAMP DEFAULT CURRENT_TIMESTAMP,</w:t>
        <w:br/>
        <w:t xml:space="preserve">    updated_at TIMESTAMP DEFAULT CURRENT_TIMESTAMP ON UPDATE CURRENT_TIMESTAMP</w:t>
        <w:br/>
        <w:t>);</w:t>
      </w:r>
    </w:p>
    <w:p>
      <w:pPr>
        <w:pStyle w:val="Heading2"/>
      </w:pPr>
      <w:r>
        <w:t>Competitions 表</w:t>
      </w:r>
    </w:p>
    <w:p>
      <w:r>
        <w:t>CREATE TABLE competitions (</w:t>
      </w:r>
    </w:p>
    <w:p>
      <w:r>
        <w:rPr>
          <w:rFonts w:ascii="Courier New" w:hAnsi="Courier New"/>
          <w:sz w:val="20"/>
        </w:rPr>
        <w:t xml:space="preserve">    competition_id INT PRIMARY KEY AUTO_INCREMENT,</w:t>
        <w:br/>
        <w:t xml:space="preserve">    competition_name VARCHAR(100) NOT NULL,</w:t>
        <w:br/>
        <w:t xml:space="preserve">    description TEXT,</w:t>
        <w:br/>
        <w:t xml:space="preserve">    competition_date DATE,</w:t>
        <w:br/>
        <w:t xml:space="preserve">    created_at TIMESTAMP DEFAULT CURRENT_TIMESTAMP,</w:t>
        <w:br/>
        <w:t xml:space="preserve">    updated_at TIMESTAMP DEFAULT CURRENT_TIMESTAMP ON UPDATE CURRENT_TIMESTAMP</w:t>
        <w:br/>
        <w:t>);</w:t>
      </w:r>
    </w:p>
    <w:p>
      <w:pPr>
        <w:pStyle w:val="Heading2"/>
      </w:pPr>
      <w:r>
        <w:t>Submissions 表</w:t>
      </w:r>
    </w:p>
    <w:p>
      <w:r>
        <w:t>CREATE TABLE submissions (</w:t>
      </w:r>
    </w:p>
    <w:p>
      <w:r>
        <w:rPr>
          <w:rFonts w:ascii="Courier New" w:hAnsi="Courier New"/>
          <w:sz w:val="20"/>
        </w:rPr>
        <w:t xml:space="preserve">    submission_id INT PRIMARY KEY AUTO_INCREMENT,</w:t>
        <w:br/>
        <w:t xml:space="preserve">    submission_name VARCHAR(100) NOT NULL,</w:t>
        <w:br/>
        <w:t xml:space="preserve">    category ENUM('思政课程组', '公共基础课程组', '专业技能课程一组', '专业技能课程二组') NOT NULL,</w:t>
        <w:br/>
        <w:t xml:space="preserve">    school VARCHAR(100) NOT NULL,</w:t>
        <w:br/>
        <w:t xml:space="preserve">    team TEXT NOT NULL,</w:t>
        <w:br/>
        <w:t xml:space="preserve">    material_path VARCHAR(255) NOT NULL,</w:t>
        <w:br/>
        <w:t xml:space="preserve">    submission_date TIMESTAMP DEFAULT CURRENT_TIMESTAMP,</w:t>
        <w:br/>
        <w:t xml:space="preserve">    user_id INT,</w:t>
        <w:br/>
        <w:t xml:space="preserve">    FOREIGN KEY (user_id) REFERENCES users(user_id) ON DELETE CASCADE,</w:t>
        <w:br/>
        <w:t xml:space="preserve">    competition_id INT,</w:t>
        <w:br/>
        <w:t xml:space="preserve">    FOREIGN KEY (competition_id) REFERENCES competitions(competition_id) ON DELETE CASCADE,</w:t>
        <w:br/>
        <w:t xml:space="preserve">    created_at TIMESTAMP DEFAULT CURRENT_TIMESTAMP,</w:t>
        <w:br/>
        <w:t xml:space="preserve">    updated_at TIMESTAMP DEFAULT CURRENT_TIMESTAMP ON UPDATE CURRENT_TIMESTAMP</w:t>
        <w:br/>
        <w:t>);</w:t>
      </w:r>
    </w:p>
    <w:p>
      <w:pPr>
        <w:pStyle w:val="Heading2"/>
      </w:pPr>
      <w:r>
        <w:t>Reviews 表</w:t>
      </w:r>
    </w:p>
    <w:p>
      <w:r>
        <w:t>CREATE TABLE reviews (</w:t>
      </w:r>
    </w:p>
    <w:p>
      <w:r>
        <w:rPr>
          <w:rFonts w:ascii="Courier New" w:hAnsi="Courier New"/>
          <w:sz w:val="20"/>
        </w:rPr>
        <w:t xml:space="preserve">    review_id INT PRIMARY KEY AUTO_INCREMENT,</w:t>
        <w:br/>
        <w:t xml:space="preserve">    submission_id INT,</w:t>
        <w:br/>
        <w:t xml:space="preserve">    expert_id INT,</w:t>
        <w:br/>
        <w:t xml:space="preserve">    score INT NOT NULL,</w:t>
        <w:br/>
        <w:t xml:space="preserve">    comment TEXT,</w:t>
        <w:br/>
        <w:t xml:space="preserve">    review_date TIMESTAMP DEFAULT CURRENT_TIMESTAMP,</w:t>
        <w:br/>
        <w:t xml:space="preserve">    FOREIGN KEY (submission_id) REFERENCES submissions(submission_id) ON DELETE CASCADE,</w:t>
        <w:br/>
        <w:t xml:space="preserve">    FOREIGN KEY (expert_id) REFERENCES users(user_id) ON DELETE CASCADE,</w:t>
        <w:br/>
        <w:t xml:space="preserve">    created_at TIMESTAMP DEFAULT CURRENT_TIMESTAMP,</w:t>
        <w:br/>
        <w:t xml:space="preserve">    updated_at TIMESTAMP DEFAULT CURRENT_TIMESTAMP ON UPDATE CURRENT_TIMESTAMP</w:t>
        <w:br/>
        <w:t>);</w:t>
      </w:r>
    </w:p>
    <w:p>
      <w:pPr>
        <w:pStyle w:val="Heading2"/>
      </w:pPr>
      <w:r>
        <w:t>Logs 表</w:t>
      </w:r>
    </w:p>
    <w:p>
      <w:r>
        <w:t>CREATE TABLE logs (</w:t>
      </w:r>
    </w:p>
    <w:p>
      <w:r>
        <w:rPr>
          <w:rFonts w:ascii="Courier New" w:hAnsi="Courier New"/>
          <w:sz w:val="20"/>
        </w:rPr>
        <w:t xml:space="preserve">    log_id INT PRIMARY KEY AUTO_INCREMENT,</w:t>
        <w:br/>
        <w:t xml:space="preserve">    user_id INT,</w:t>
        <w:br/>
        <w:t xml:space="preserve">    operation TEXT,</w:t>
        <w:br/>
        <w:t xml:space="preserve">    operation_date TIMESTAMP DEFAULT CURRENT_TIMESTAMP,</w:t>
        <w:br/>
        <w:t xml:space="preserve">    FOREIGN KEY (user_id) REFERENCES users(user_id) ON DELETE CASCADE,</w:t>
        <w:br/>
        <w:t xml:space="preserve">    created_at TIMESTAMP DEFAULT CURRENT_TIMESTAMP,</w:t>
        <w:br/>
        <w:t xml:space="preserve">    updated_at TIMESTAMP DEFAULT CURRENT_TIMESTAMP ON UPDATE CURRENT_TIMESTAMP</w:t>
        <w:br/>
        <w:t>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