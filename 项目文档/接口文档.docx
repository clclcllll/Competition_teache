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1"/>
        <w:jc w:val="center"/>
      </w:pPr>
      <w:r>
        <w:rPr>
          <w:b/>
          <w:sz w:val="40"/>
        </w:rPr>
        <w:t>接口文档</w:t>
      </w:r>
    </w:p>
    <w:p>
      <w:pPr>
        <w:pStyle w:val="3"/>
      </w:pPr>
      <w:r>
        <w:rPr>
          <w:b/>
          <w:sz w:val="36"/>
        </w:rPr>
        <w:t>管理端接口</w:t>
      </w:r>
    </w:p>
    <w:p>
      <w:pPr>
        <w:pStyle w:val="4"/>
      </w:pPr>
      <w:r>
        <w:rPr>
          <w:b/>
          <w:sz w:val="32"/>
        </w:rPr>
        <w:t>1.1 获取所有注册请求</w:t>
      </w:r>
    </w:p>
    <w:p>
      <w:r>
        <w:rPr>
          <w:b w:val="0"/>
          <w:i w:val="0"/>
          <w:sz w:val="24"/>
        </w:rPr>
        <w:t>URL: /api/admin/registrations</w:t>
      </w:r>
    </w:p>
    <w:p>
      <w:r>
        <w:rPr>
          <w:b w:val="0"/>
          <w:i w:val="0"/>
          <w:sz w:val="24"/>
        </w:rPr>
        <w:t>方法: GET</w:t>
      </w:r>
    </w:p>
    <w:p>
      <w:r>
        <w:rPr>
          <w:b w:val="0"/>
          <w:i w:val="0"/>
          <w:sz w:val="24"/>
        </w:rPr>
        <w:t>描述: 获取所有注册请求</w:t>
      </w:r>
    </w:p>
    <w:p>
      <w:r>
        <w:rPr>
          <w:b w:val="0"/>
          <w:i w:val="0"/>
          <w:sz w:val="24"/>
        </w:rPr>
        <w:t>响应示例:</w:t>
      </w:r>
    </w:p>
    <w:p>
      <w:pPr>
        <w:jc w:val="left"/>
      </w:pPr>
      <w:r>
        <w:rPr>
          <w:rFonts w:ascii="Courier New" w:hAnsi="Courier New"/>
          <w:sz w:val="21"/>
        </w:rPr>
        <w:t>[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{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    "userId": 1,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    "username": "newuser",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    "name": "New User",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    "contactInfo": "contact@example.com",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    "role": "teacher",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    "status": "pending"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}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>]</w:t>
      </w:r>
    </w:p>
    <w:p>
      <w:pPr>
        <w:pStyle w:val="4"/>
      </w:pPr>
      <w:r>
        <w:rPr>
          <w:b/>
          <w:sz w:val="32"/>
        </w:rPr>
        <w:t>1.2 审核注册请求</w:t>
      </w:r>
    </w:p>
    <w:p>
      <w:r>
        <w:rPr>
          <w:b w:val="0"/>
          <w:i w:val="0"/>
          <w:sz w:val="24"/>
        </w:rPr>
        <w:t>URL: /api/admin/registrations/{userId}</w:t>
      </w:r>
    </w:p>
    <w:p>
      <w:r>
        <w:rPr>
          <w:b w:val="0"/>
          <w:i w:val="0"/>
          <w:sz w:val="24"/>
        </w:rPr>
        <w:t>方法: PUT</w:t>
      </w:r>
    </w:p>
    <w:p>
      <w:r>
        <w:rPr>
          <w:b w:val="0"/>
          <w:i w:val="0"/>
          <w:sz w:val="24"/>
        </w:rPr>
        <w:t>描述: 审核注册请求</w:t>
      </w:r>
    </w:p>
    <w:p>
      <w:r>
        <w:rPr>
          <w:b w:val="0"/>
          <w:i w:val="0"/>
          <w:sz w:val="24"/>
        </w:rPr>
        <w:t>请求体示例:</w:t>
      </w:r>
    </w:p>
    <w:p>
      <w:pPr>
        <w:jc w:val="left"/>
      </w:pPr>
      <w:r>
        <w:rPr>
          <w:rFonts w:ascii="Courier New" w:hAnsi="Courier New"/>
          <w:sz w:val="21"/>
        </w:rPr>
        <w:t>{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"status": "approved"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>}</w:t>
      </w:r>
    </w:p>
    <w:p>
      <w:r>
        <w:rPr>
          <w:b w:val="0"/>
          <w:i w:val="0"/>
          <w:sz w:val="24"/>
        </w:rPr>
        <w:t>响应示例:</w:t>
      </w:r>
    </w:p>
    <w:p>
      <w:pPr>
        <w:jc w:val="left"/>
      </w:pPr>
      <w:r>
        <w:rPr>
          <w:rFonts w:ascii="Courier New" w:hAnsi="Courier New"/>
          <w:sz w:val="21"/>
        </w:rPr>
        <w:t>{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"code": 200,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"message": "User registration approved"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>}</w:t>
      </w:r>
    </w:p>
    <w:p>
      <w:pPr>
        <w:pStyle w:val="4"/>
      </w:pPr>
      <w:r>
        <w:rPr>
          <w:b/>
          <w:sz w:val="32"/>
        </w:rPr>
        <w:t>1.3 获取统计数据</w:t>
      </w:r>
    </w:p>
    <w:p>
      <w:r>
        <w:rPr>
          <w:b w:val="0"/>
          <w:i w:val="0"/>
          <w:sz w:val="24"/>
        </w:rPr>
        <w:t>URL: /api/admin/statistics</w:t>
      </w:r>
    </w:p>
    <w:p>
      <w:r>
        <w:rPr>
          <w:b w:val="0"/>
          <w:i w:val="0"/>
          <w:sz w:val="24"/>
        </w:rPr>
        <w:t>方法: GET</w:t>
      </w:r>
    </w:p>
    <w:p>
      <w:r>
        <w:rPr>
          <w:b w:val="0"/>
          <w:i w:val="0"/>
          <w:sz w:val="24"/>
        </w:rPr>
        <w:t>描述: 获取所有统计数据（提交、用户、比赛、评审）</w:t>
      </w:r>
    </w:p>
    <w:p>
      <w:r>
        <w:rPr>
          <w:b w:val="0"/>
          <w:i w:val="0"/>
          <w:sz w:val="24"/>
        </w:rPr>
        <w:t>响应示例:</w:t>
      </w:r>
    </w:p>
    <w:p>
      <w:pPr>
        <w:jc w:val="left"/>
      </w:pPr>
      <w:r>
        <w:rPr>
          <w:rFonts w:ascii="Courier New" w:hAnsi="Courier New"/>
          <w:sz w:val="21"/>
        </w:rPr>
        <w:t>{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"totalSubmissions": 100,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"totalUsers": 50,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"totalCompetitions": 5,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"totalReviews": 20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>}</w:t>
      </w:r>
    </w:p>
    <w:p>
      <w:pPr>
        <w:pStyle w:val="4"/>
      </w:pPr>
      <w:r>
        <w:rPr>
          <w:b/>
          <w:sz w:val="32"/>
        </w:rPr>
        <w:t>1.4 获取所有用户</w:t>
      </w:r>
    </w:p>
    <w:p>
      <w:r>
        <w:rPr>
          <w:b w:val="0"/>
          <w:i w:val="0"/>
          <w:sz w:val="24"/>
        </w:rPr>
        <w:t>URL: /api/admin/users</w:t>
      </w:r>
    </w:p>
    <w:p>
      <w:r>
        <w:rPr>
          <w:b w:val="0"/>
          <w:i w:val="0"/>
          <w:sz w:val="24"/>
        </w:rPr>
        <w:t>方法: GET</w:t>
      </w:r>
    </w:p>
    <w:p>
      <w:r>
        <w:rPr>
          <w:b w:val="0"/>
          <w:i w:val="0"/>
          <w:sz w:val="24"/>
        </w:rPr>
        <w:t>描述: 获取所有用户信息</w:t>
      </w:r>
    </w:p>
    <w:p>
      <w:r>
        <w:rPr>
          <w:b w:val="0"/>
          <w:i w:val="0"/>
          <w:sz w:val="24"/>
        </w:rPr>
        <w:t>响应示例:</w:t>
      </w:r>
    </w:p>
    <w:p>
      <w:pPr>
        <w:jc w:val="left"/>
      </w:pPr>
      <w:r>
        <w:rPr>
          <w:rFonts w:ascii="Courier New" w:hAnsi="Courier New"/>
          <w:sz w:val="21"/>
        </w:rPr>
        <w:t>[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{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    "userId": 1,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    "username": "admin",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    "role": "admin",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    "name": "Admin User",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    "contactInfo": "admin@example.com"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}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>]</w:t>
      </w:r>
    </w:p>
    <w:p>
      <w:pPr>
        <w:pStyle w:val="4"/>
      </w:pPr>
      <w:r>
        <w:rPr>
          <w:b/>
          <w:sz w:val="32"/>
        </w:rPr>
        <w:t>1.5 创建用户</w:t>
      </w:r>
    </w:p>
    <w:p>
      <w:r>
        <w:rPr>
          <w:b w:val="0"/>
          <w:i w:val="0"/>
          <w:sz w:val="24"/>
        </w:rPr>
        <w:t>URL: /api/admin/users</w:t>
      </w:r>
    </w:p>
    <w:p>
      <w:r>
        <w:rPr>
          <w:b w:val="0"/>
          <w:i w:val="0"/>
          <w:sz w:val="24"/>
        </w:rPr>
        <w:t>方法: POST</w:t>
      </w:r>
    </w:p>
    <w:p>
      <w:r>
        <w:rPr>
          <w:b w:val="0"/>
          <w:i w:val="0"/>
          <w:sz w:val="24"/>
        </w:rPr>
        <w:t>描述: 创建新用户</w:t>
      </w:r>
    </w:p>
    <w:p>
      <w:r>
        <w:rPr>
          <w:b w:val="0"/>
          <w:i w:val="0"/>
          <w:sz w:val="24"/>
        </w:rPr>
        <w:t>请求体示例:</w:t>
      </w:r>
    </w:p>
    <w:p>
      <w:pPr>
        <w:jc w:val="left"/>
      </w:pPr>
      <w:r>
        <w:rPr>
          <w:rFonts w:ascii="Courier New" w:hAnsi="Courier New"/>
          <w:sz w:val="21"/>
        </w:rPr>
        <w:t>{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"username": "newuser",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"password": "password123",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"role": "teacher",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"name": "New User",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"contactInfo": "newuser@example.com"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>}</w:t>
      </w:r>
    </w:p>
    <w:p>
      <w:r>
        <w:rPr>
          <w:b w:val="0"/>
          <w:i w:val="0"/>
          <w:sz w:val="24"/>
        </w:rPr>
        <w:t>响应示例:</w:t>
      </w:r>
    </w:p>
    <w:p>
      <w:pPr>
        <w:jc w:val="left"/>
      </w:pPr>
      <w:r>
        <w:rPr>
          <w:rFonts w:ascii="Courier New" w:hAnsi="Courier New"/>
          <w:sz w:val="21"/>
        </w:rPr>
        <w:t>{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"message": "User created successfully"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>}</w:t>
      </w:r>
    </w:p>
    <w:p>
      <w:pPr>
        <w:pStyle w:val="4"/>
      </w:pPr>
      <w:r>
        <w:rPr>
          <w:b/>
          <w:sz w:val="32"/>
        </w:rPr>
        <w:t>1.6 更新用户信息</w:t>
      </w:r>
    </w:p>
    <w:p>
      <w:r>
        <w:rPr>
          <w:b w:val="0"/>
          <w:i w:val="0"/>
          <w:sz w:val="24"/>
        </w:rPr>
        <w:t>URL: /api/admin/users/{id}</w:t>
      </w:r>
    </w:p>
    <w:p>
      <w:r>
        <w:rPr>
          <w:b w:val="0"/>
          <w:i w:val="0"/>
          <w:sz w:val="24"/>
        </w:rPr>
        <w:t>方法: PUT</w:t>
      </w:r>
    </w:p>
    <w:p>
      <w:r>
        <w:rPr>
          <w:b w:val="0"/>
          <w:i w:val="0"/>
          <w:sz w:val="24"/>
        </w:rPr>
        <w:t>描述: 更新用户信息</w:t>
      </w:r>
    </w:p>
    <w:p>
      <w:r>
        <w:rPr>
          <w:b w:val="0"/>
          <w:i w:val="0"/>
          <w:sz w:val="24"/>
        </w:rPr>
        <w:t>请求体示例:</w:t>
      </w:r>
    </w:p>
    <w:p>
      <w:pPr>
        <w:jc w:val="left"/>
      </w:pPr>
      <w:r>
        <w:rPr>
          <w:rFonts w:ascii="Courier New" w:hAnsi="Courier New"/>
          <w:sz w:val="21"/>
        </w:rPr>
        <w:t>{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"username": "updateduser",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"password": "newpassword123",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"role": "teacher",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"name": "Updated User",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"contactInfo": "updateduser@example.com"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>}</w:t>
      </w:r>
    </w:p>
    <w:p>
      <w:r>
        <w:rPr>
          <w:b w:val="0"/>
          <w:i w:val="0"/>
          <w:sz w:val="24"/>
        </w:rPr>
        <w:t>响应示例:</w:t>
      </w:r>
    </w:p>
    <w:p>
      <w:pPr>
        <w:jc w:val="left"/>
      </w:pPr>
      <w:r>
        <w:rPr>
          <w:rFonts w:ascii="Courier New" w:hAnsi="Courier New"/>
          <w:sz w:val="21"/>
        </w:rPr>
        <w:t>{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"message": "User updated successfully"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>}</w:t>
      </w:r>
    </w:p>
    <w:p>
      <w:pPr>
        <w:pStyle w:val="4"/>
      </w:pPr>
      <w:r>
        <w:rPr>
          <w:b/>
          <w:sz w:val="32"/>
        </w:rPr>
        <w:t>1.7 删除用户</w:t>
      </w:r>
    </w:p>
    <w:p>
      <w:r>
        <w:rPr>
          <w:b w:val="0"/>
          <w:i w:val="0"/>
          <w:sz w:val="24"/>
        </w:rPr>
        <w:t>URL: /api/admin/users/{id}</w:t>
      </w:r>
    </w:p>
    <w:p>
      <w:r>
        <w:rPr>
          <w:b w:val="0"/>
          <w:i w:val="0"/>
          <w:sz w:val="24"/>
        </w:rPr>
        <w:t>方法: DELETE</w:t>
      </w:r>
    </w:p>
    <w:p>
      <w:r>
        <w:rPr>
          <w:b w:val="0"/>
          <w:i w:val="0"/>
          <w:sz w:val="24"/>
        </w:rPr>
        <w:t>描述: 删除用户</w:t>
      </w:r>
    </w:p>
    <w:p>
      <w:r>
        <w:rPr>
          <w:b w:val="0"/>
          <w:i w:val="0"/>
          <w:sz w:val="24"/>
        </w:rPr>
        <w:t>响应示例:</w:t>
      </w:r>
    </w:p>
    <w:p>
      <w:pPr>
        <w:jc w:val="left"/>
      </w:pPr>
      <w:r>
        <w:rPr>
          <w:rFonts w:ascii="Courier New" w:hAnsi="Courier New"/>
          <w:sz w:val="21"/>
        </w:rPr>
        <w:t>{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"message": "User deleted successfully"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>}</w:t>
      </w:r>
    </w:p>
    <w:p>
      <w:pPr>
        <w:pStyle w:val="4"/>
      </w:pPr>
      <w:r>
        <w:rPr>
          <w:b/>
          <w:sz w:val="32"/>
        </w:rPr>
        <w:t>1.8 获取所有比赛</w:t>
      </w:r>
    </w:p>
    <w:p>
      <w:r>
        <w:rPr>
          <w:b w:val="0"/>
          <w:i w:val="0"/>
          <w:sz w:val="24"/>
        </w:rPr>
        <w:t>URL: /api/admin/competitions</w:t>
      </w:r>
    </w:p>
    <w:p>
      <w:r>
        <w:rPr>
          <w:b w:val="0"/>
          <w:i w:val="0"/>
          <w:sz w:val="24"/>
        </w:rPr>
        <w:t>方法: GET</w:t>
      </w:r>
    </w:p>
    <w:p>
      <w:r>
        <w:rPr>
          <w:b w:val="0"/>
          <w:i w:val="0"/>
          <w:sz w:val="24"/>
        </w:rPr>
        <w:t>描述: 获取所有比赛信息</w:t>
      </w:r>
    </w:p>
    <w:p>
      <w:r>
        <w:rPr>
          <w:b w:val="0"/>
          <w:i w:val="0"/>
          <w:sz w:val="24"/>
        </w:rPr>
        <w:t>响应示例:</w:t>
      </w:r>
    </w:p>
    <w:p>
      <w:pPr>
        <w:jc w:val="left"/>
      </w:pPr>
      <w:r>
        <w:rPr>
          <w:rFonts w:ascii="Courier New" w:hAnsi="Courier New"/>
          <w:sz w:val="21"/>
        </w:rPr>
        <w:t>[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{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    "competitionId": 1,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    "competitionName": "Competition 1",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    "description": "Description for Competition 1",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    "competitionDate": "2024-07-01"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}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>]</w:t>
      </w:r>
    </w:p>
    <w:p>
      <w:pPr>
        <w:pStyle w:val="4"/>
      </w:pPr>
      <w:r>
        <w:rPr>
          <w:b/>
          <w:sz w:val="32"/>
        </w:rPr>
        <w:t>1.9 创建比赛</w:t>
      </w:r>
    </w:p>
    <w:p>
      <w:r>
        <w:rPr>
          <w:b w:val="0"/>
          <w:i w:val="0"/>
          <w:sz w:val="24"/>
        </w:rPr>
        <w:t>URL: /api/admin/competitions</w:t>
      </w:r>
    </w:p>
    <w:p>
      <w:r>
        <w:rPr>
          <w:b w:val="0"/>
          <w:i w:val="0"/>
          <w:sz w:val="24"/>
        </w:rPr>
        <w:t>方法: POST</w:t>
      </w:r>
    </w:p>
    <w:p>
      <w:r>
        <w:rPr>
          <w:b w:val="0"/>
          <w:i w:val="0"/>
          <w:sz w:val="24"/>
        </w:rPr>
        <w:t>描述: 创建新比赛</w:t>
      </w:r>
    </w:p>
    <w:p>
      <w:r>
        <w:rPr>
          <w:b w:val="0"/>
          <w:i w:val="0"/>
          <w:sz w:val="24"/>
        </w:rPr>
        <w:t>请求体示例:</w:t>
      </w:r>
    </w:p>
    <w:p>
      <w:pPr>
        <w:jc w:val="left"/>
      </w:pPr>
      <w:r>
        <w:rPr>
          <w:rFonts w:ascii="Courier New" w:hAnsi="Courier New"/>
          <w:sz w:val="21"/>
        </w:rPr>
        <w:t>{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"competitionName": "New Competition",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"description": "Competition Description",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"competitionDate": "2024-07-01"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>}</w:t>
      </w:r>
    </w:p>
    <w:p>
      <w:r>
        <w:rPr>
          <w:b w:val="0"/>
          <w:i w:val="0"/>
          <w:sz w:val="24"/>
        </w:rPr>
        <w:t>响应示例:</w:t>
      </w:r>
    </w:p>
    <w:p>
      <w:pPr>
        <w:jc w:val="left"/>
      </w:pPr>
      <w:r>
        <w:rPr>
          <w:rFonts w:ascii="Courier New" w:hAnsi="Courier New"/>
          <w:sz w:val="21"/>
        </w:rPr>
        <w:t>{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"message": "Competition created successfully"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>}</w:t>
      </w:r>
    </w:p>
    <w:p>
      <w:pPr>
        <w:pStyle w:val="4"/>
      </w:pPr>
      <w:r>
        <w:rPr>
          <w:b/>
          <w:sz w:val="32"/>
        </w:rPr>
        <w:t>1.10 更新比赛信息</w:t>
      </w:r>
    </w:p>
    <w:p>
      <w:r>
        <w:rPr>
          <w:b w:val="0"/>
          <w:i w:val="0"/>
          <w:sz w:val="24"/>
        </w:rPr>
        <w:t>URL: /api/admin/competitions/{id}</w:t>
      </w:r>
    </w:p>
    <w:p>
      <w:r>
        <w:rPr>
          <w:b w:val="0"/>
          <w:i w:val="0"/>
          <w:sz w:val="24"/>
        </w:rPr>
        <w:t>方法: PUT</w:t>
      </w:r>
    </w:p>
    <w:p>
      <w:r>
        <w:rPr>
          <w:b w:val="0"/>
          <w:i w:val="0"/>
          <w:sz w:val="24"/>
        </w:rPr>
        <w:t>描述: 更新比赛信息</w:t>
      </w:r>
    </w:p>
    <w:p>
      <w:r>
        <w:rPr>
          <w:b w:val="0"/>
          <w:i w:val="0"/>
          <w:sz w:val="24"/>
        </w:rPr>
        <w:t>请求体示例:</w:t>
      </w:r>
    </w:p>
    <w:p>
      <w:pPr>
        <w:jc w:val="left"/>
      </w:pPr>
      <w:r>
        <w:rPr>
          <w:rFonts w:ascii="Courier New" w:hAnsi="Courier New"/>
          <w:sz w:val="21"/>
        </w:rPr>
        <w:t>{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"competitionName": "Updated Competition",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"description": "Updated Description",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"competitionDate": "2024-07-02"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>}</w:t>
      </w:r>
    </w:p>
    <w:p>
      <w:r>
        <w:rPr>
          <w:b w:val="0"/>
          <w:i w:val="0"/>
          <w:sz w:val="24"/>
        </w:rPr>
        <w:t>响应示例:</w:t>
      </w:r>
    </w:p>
    <w:p>
      <w:pPr>
        <w:jc w:val="left"/>
      </w:pPr>
      <w:r>
        <w:rPr>
          <w:rFonts w:ascii="Courier New" w:hAnsi="Courier New"/>
          <w:sz w:val="21"/>
        </w:rPr>
        <w:t>{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"message": "Competition updated successfully"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>}</w:t>
      </w:r>
    </w:p>
    <w:p>
      <w:pPr>
        <w:pStyle w:val="4"/>
      </w:pPr>
      <w:r>
        <w:rPr>
          <w:b/>
          <w:sz w:val="32"/>
        </w:rPr>
        <w:t>1.11 删除比赛</w:t>
      </w:r>
    </w:p>
    <w:p>
      <w:r>
        <w:rPr>
          <w:b w:val="0"/>
          <w:i w:val="0"/>
          <w:sz w:val="24"/>
        </w:rPr>
        <w:t>URL: /api/admin/competitions/{id}</w:t>
      </w:r>
    </w:p>
    <w:p>
      <w:r>
        <w:rPr>
          <w:b w:val="0"/>
          <w:i w:val="0"/>
          <w:sz w:val="24"/>
        </w:rPr>
        <w:t>方法: DELETE</w:t>
      </w:r>
    </w:p>
    <w:p>
      <w:r>
        <w:rPr>
          <w:b w:val="0"/>
          <w:i w:val="0"/>
          <w:sz w:val="24"/>
        </w:rPr>
        <w:t>描述: 删除比赛</w:t>
      </w:r>
    </w:p>
    <w:p>
      <w:r>
        <w:rPr>
          <w:b w:val="0"/>
          <w:i w:val="0"/>
          <w:sz w:val="24"/>
        </w:rPr>
        <w:t>响应示例:</w:t>
      </w:r>
    </w:p>
    <w:p>
      <w:pPr>
        <w:jc w:val="left"/>
      </w:pPr>
      <w:r>
        <w:rPr>
          <w:rFonts w:ascii="Courier New" w:hAnsi="Courier New"/>
          <w:sz w:val="21"/>
        </w:rPr>
        <w:t>{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"message": "Competition deleted successfully"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>}</w:t>
      </w:r>
    </w:p>
    <w:p>
      <w:pPr>
        <w:pStyle w:val="4"/>
      </w:pPr>
      <w:r>
        <w:rPr>
          <w:b/>
          <w:sz w:val="32"/>
        </w:rPr>
        <w:t>1.12 获取所有提交</w:t>
      </w:r>
    </w:p>
    <w:p>
      <w:r>
        <w:rPr>
          <w:b w:val="0"/>
          <w:i w:val="0"/>
          <w:sz w:val="24"/>
        </w:rPr>
        <w:t>URL: /api/admin/submissions</w:t>
      </w:r>
    </w:p>
    <w:p>
      <w:r>
        <w:rPr>
          <w:b w:val="0"/>
          <w:i w:val="0"/>
          <w:sz w:val="24"/>
        </w:rPr>
        <w:t>方法: GET</w:t>
      </w:r>
    </w:p>
    <w:p>
      <w:r>
        <w:rPr>
          <w:b w:val="0"/>
          <w:i w:val="0"/>
          <w:sz w:val="24"/>
        </w:rPr>
        <w:t>描述: 获取所有提交的信息</w:t>
      </w:r>
    </w:p>
    <w:p>
      <w:r>
        <w:rPr>
          <w:b w:val="0"/>
          <w:i w:val="0"/>
          <w:sz w:val="24"/>
        </w:rPr>
        <w:t>响应示例:</w:t>
      </w:r>
    </w:p>
    <w:p>
      <w:pPr>
        <w:jc w:val="left"/>
      </w:pPr>
      <w:r>
        <w:rPr>
          <w:rFonts w:ascii="Courier New" w:hAnsi="Courier New"/>
          <w:sz w:val="21"/>
        </w:rPr>
        <w:t>[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{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    "submissionId": 1,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    "submissionName": "Submission 1",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    "category": "思政课程组",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    "school": "School 1",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    "team": "Team 1",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    "materialPath": "/path/to/material",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    "submissionDate": "2024-07-01T12:00:00Z",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    "userId": 1,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    "competitionId": 1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}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>]</w:t>
      </w:r>
    </w:p>
    <w:p>
      <w:pPr>
        <w:pStyle w:val="4"/>
      </w:pPr>
      <w:r>
        <w:rPr>
          <w:b/>
          <w:sz w:val="32"/>
        </w:rPr>
        <w:t>1.13 删除提交</w:t>
      </w:r>
    </w:p>
    <w:p>
      <w:r>
        <w:rPr>
          <w:b w:val="0"/>
          <w:i w:val="0"/>
          <w:sz w:val="24"/>
        </w:rPr>
        <w:t>URL: /api/admin/submissions/{id}</w:t>
      </w:r>
    </w:p>
    <w:p>
      <w:r>
        <w:rPr>
          <w:b w:val="0"/>
          <w:i w:val="0"/>
          <w:sz w:val="24"/>
        </w:rPr>
        <w:t>方法: DELETE</w:t>
      </w:r>
    </w:p>
    <w:p>
      <w:r>
        <w:rPr>
          <w:b w:val="0"/>
          <w:i w:val="0"/>
          <w:sz w:val="24"/>
        </w:rPr>
        <w:t>描述: 删除提交</w:t>
      </w:r>
    </w:p>
    <w:p>
      <w:r>
        <w:rPr>
          <w:b w:val="0"/>
          <w:i w:val="0"/>
          <w:sz w:val="24"/>
        </w:rPr>
        <w:t>响应示例:</w:t>
      </w:r>
    </w:p>
    <w:p>
      <w:pPr>
        <w:jc w:val="left"/>
      </w:pPr>
      <w:r>
        <w:rPr>
          <w:rFonts w:ascii="Courier New" w:hAnsi="Courier New"/>
          <w:sz w:val="21"/>
        </w:rPr>
        <w:t>{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"message": "Submission deleted successfully"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>}</w:t>
      </w:r>
    </w:p>
    <w:p>
      <w:pPr>
        <w:pStyle w:val="4"/>
      </w:pPr>
      <w:r>
        <w:rPr>
          <w:b/>
          <w:sz w:val="32"/>
        </w:rPr>
        <w:t>1.14 获取所有评审</w:t>
      </w:r>
    </w:p>
    <w:p>
      <w:r>
        <w:rPr>
          <w:b w:val="0"/>
          <w:i w:val="0"/>
          <w:sz w:val="24"/>
        </w:rPr>
        <w:t>URL: /api/admin/reviews</w:t>
      </w:r>
    </w:p>
    <w:p>
      <w:r>
        <w:rPr>
          <w:b w:val="0"/>
          <w:i w:val="0"/>
          <w:sz w:val="24"/>
        </w:rPr>
        <w:t>方法: GET</w:t>
      </w:r>
    </w:p>
    <w:p>
      <w:r>
        <w:rPr>
          <w:b w:val="0"/>
          <w:i w:val="0"/>
          <w:sz w:val="24"/>
        </w:rPr>
        <w:t>描述: 获取所有评审的信息</w:t>
      </w:r>
    </w:p>
    <w:p>
      <w:r>
        <w:rPr>
          <w:b w:val="0"/>
          <w:i w:val="0"/>
          <w:sz w:val="24"/>
        </w:rPr>
        <w:t>响应示例:</w:t>
      </w:r>
    </w:p>
    <w:p>
      <w:pPr>
        <w:jc w:val="left"/>
      </w:pPr>
      <w:r>
        <w:rPr>
          <w:rFonts w:ascii="Courier New" w:hAnsi="Courier New"/>
          <w:sz w:val="21"/>
        </w:rPr>
        <w:t>[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{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    "reviewId": 1,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    "submissionId": 1,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    "expertId": 2,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    "score": 95,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    "comment": "Great submission",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    "reviewDate": "2024-07-01T12:00:00Z"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}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>]</w:t>
      </w:r>
    </w:p>
    <w:p>
      <w:pPr>
        <w:pStyle w:val="4"/>
      </w:pPr>
      <w:r>
        <w:rPr>
          <w:b/>
          <w:sz w:val="32"/>
        </w:rPr>
        <w:t>1.15 获取所有日志</w:t>
      </w:r>
    </w:p>
    <w:p>
      <w:r>
        <w:rPr>
          <w:b w:val="0"/>
          <w:i w:val="0"/>
          <w:sz w:val="24"/>
        </w:rPr>
        <w:t>URL: /api/admin/logs</w:t>
      </w:r>
    </w:p>
    <w:p>
      <w:r>
        <w:rPr>
          <w:b w:val="0"/>
          <w:i w:val="0"/>
          <w:sz w:val="24"/>
        </w:rPr>
        <w:t>方法: GET</w:t>
      </w:r>
    </w:p>
    <w:p>
      <w:r>
        <w:rPr>
          <w:b w:val="0"/>
          <w:i w:val="0"/>
          <w:sz w:val="24"/>
        </w:rPr>
        <w:t>描述: 获取所有操作日志</w:t>
      </w:r>
    </w:p>
    <w:p>
      <w:r>
        <w:rPr>
          <w:b w:val="0"/>
          <w:i w:val="0"/>
          <w:sz w:val="24"/>
        </w:rPr>
        <w:t>响应示例:</w:t>
      </w:r>
    </w:p>
    <w:p>
      <w:pPr>
        <w:jc w:val="left"/>
      </w:pPr>
      <w:r>
        <w:rPr>
          <w:rFonts w:ascii="Courier New" w:hAnsi="Courier New"/>
          <w:sz w:val="21"/>
        </w:rPr>
        <w:t>[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{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    "logId": 1,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    "userId": 1,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    "operation": "User login",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    "operationDate": "2024-07-01T12:00:00Z"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}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>]</w:t>
      </w:r>
    </w:p>
    <w:p>
      <w:pPr>
        <w:pStyle w:val="3"/>
      </w:pPr>
      <w:r>
        <w:rPr>
          <w:b/>
          <w:sz w:val="36"/>
        </w:rPr>
        <w:t>用户接口</w:t>
      </w:r>
    </w:p>
    <w:p>
      <w:pPr>
        <w:pStyle w:val="4"/>
      </w:pPr>
      <w:r>
        <w:rPr>
          <w:b/>
          <w:sz w:val="32"/>
        </w:rPr>
        <w:t>2.1 用户注册</w:t>
      </w:r>
    </w:p>
    <w:p>
      <w:r>
        <w:rPr>
          <w:b w:val="0"/>
          <w:i w:val="0"/>
          <w:sz w:val="24"/>
        </w:rPr>
        <w:t>URL: /api/auth/register</w:t>
      </w:r>
    </w:p>
    <w:p>
      <w:r>
        <w:rPr>
          <w:b w:val="0"/>
          <w:i w:val="0"/>
          <w:sz w:val="24"/>
        </w:rPr>
        <w:t>方法: POST</w:t>
      </w:r>
    </w:p>
    <w:p>
      <w:r>
        <w:rPr>
          <w:b w:val="0"/>
          <w:i w:val="0"/>
          <w:sz w:val="24"/>
        </w:rPr>
        <w:t>描述: 用户注册</w:t>
      </w:r>
    </w:p>
    <w:p>
      <w:r>
        <w:rPr>
          <w:b w:val="0"/>
          <w:i w:val="0"/>
          <w:sz w:val="24"/>
        </w:rPr>
        <w:t>请求体示例:</w:t>
      </w:r>
    </w:p>
    <w:p>
      <w:pPr>
        <w:jc w:val="left"/>
      </w:pPr>
      <w:r>
        <w:rPr>
          <w:rFonts w:ascii="Courier New" w:hAnsi="Courier New"/>
          <w:sz w:val="21"/>
        </w:rPr>
        <w:t>{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"username": "newuser",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"password": "password123",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"role": "teacher",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"name": "New User",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"contactInfo": "contact@example.com"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>}</w:t>
      </w:r>
    </w:p>
    <w:p>
      <w:r>
        <w:rPr>
          <w:b w:val="0"/>
          <w:i w:val="0"/>
          <w:sz w:val="24"/>
        </w:rPr>
        <w:t>响应示例:</w:t>
      </w:r>
    </w:p>
    <w:p>
      <w:pPr>
        <w:jc w:val="left"/>
      </w:pPr>
      <w:r>
        <w:rPr>
          <w:rFonts w:ascii="Courier New" w:hAnsi="Courier New"/>
          <w:sz w:val="21"/>
        </w:rPr>
        <w:t>{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"code": 200,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"message": "Registration successful, waiting for approval"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>}</w:t>
      </w:r>
    </w:p>
    <w:p>
      <w:pPr>
        <w:pStyle w:val="4"/>
      </w:pPr>
      <w:r>
        <w:rPr>
          <w:b/>
          <w:sz w:val="32"/>
        </w:rPr>
        <w:t>2.2 登录</w:t>
      </w:r>
    </w:p>
    <w:p>
      <w:r>
        <w:rPr>
          <w:b w:val="0"/>
          <w:i w:val="0"/>
          <w:sz w:val="24"/>
        </w:rPr>
        <w:t>URL: /api/auth/login</w:t>
      </w:r>
    </w:p>
    <w:p>
      <w:r>
        <w:rPr>
          <w:b w:val="0"/>
          <w:i w:val="0"/>
          <w:sz w:val="24"/>
        </w:rPr>
        <w:t>方法: POST</w:t>
      </w:r>
    </w:p>
    <w:p>
      <w:r>
        <w:rPr>
          <w:b w:val="0"/>
          <w:i w:val="0"/>
          <w:sz w:val="24"/>
        </w:rPr>
        <w:t>描述: 用户登录</w:t>
      </w:r>
    </w:p>
    <w:p>
      <w:r>
        <w:rPr>
          <w:b w:val="0"/>
          <w:i w:val="0"/>
          <w:sz w:val="24"/>
        </w:rPr>
        <w:t>请求体示例:</w:t>
      </w:r>
    </w:p>
    <w:p>
      <w:pPr>
        <w:jc w:val="left"/>
      </w:pPr>
      <w:r>
        <w:rPr>
          <w:rFonts w:ascii="Courier New" w:hAnsi="Courier New"/>
          <w:sz w:val="21"/>
        </w:rPr>
        <w:t>{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"username": "user1",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"password": "password123"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>}</w:t>
      </w:r>
    </w:p>
    <w:p>
      <w:r>
        <w:rPr>
          <w:b w:val="0"/>
          <w:i w:val="0"/>
          <w:sz w:val="24"/>
        </w:rPr>
        <w:t>响应示例:</w:t>
      </w:r>
    </w:p>
    <w:p>
      <w:pPr>
        <w:jc w:val="left"/>
      </w:pPr>
      <w:r>
        <w:rPr>
          <w:rFonts w:ascii="Courier New" w:hAnsi="Courier New"/>
          <w:sz w:val="21"/>
        </w:rPr>
        <w:t>{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"code": 200,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"message": "Login successful",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"data": {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    "token": "jwt-token-string"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}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>}</w:t>
      </w:r>
    </w:p>
    <w:p>
      <w:pPr>
        <w:pStyle w:val="4"/>
      </w:pPr>
      <w:r>
        <w:rPr>
          <w:b/>
          <w:sz w:val="32"/>
        </w:rPr>
        <w:t>2.3 修改密码</w:t>
      </w:r>
    </w:p>
    <w:p>
      <w:r>
        <w:rPr>
          <w:b w:val="0"/>
          <w:i w:val="0"/>
          <w:sz w:val="24"/>
        </w:rPr>
        <w:t>URL: /api/auth/change-password</w:t>
      </w:r>
    </w:p>
    <w:p>
      <w:r>
        <w:rPr>
          <w:b w:val="0"/>
          <w:i w:val="0"/>
          <w:sz w:val="24"/>
        </w:rPr>
        <w:t>方法: POST</w:t>
      </w:r>
    </w:p>
    <w:p>
      <w:r>
        <w:rPr>
          <w:b w:val="0"/>
          <w:i w:val="0"/>
          <w:sz w:val="24"/>
        </w:rPr>
        <w:t>描述: 修改用户密码</w:t>
      </w:r>
    </w:p>
    <w:p>
      <w:r>
        <w:rPr>
          <w:b w:val="0"/>
          <w:i w:val="0"/>
          <w:sz w:val="24"/>
        </w:rPr>
        <w:t>请求体示例:</w:t>
      </w:r>
    </w:p>
    <w:p>
      <w:pPr>
        <w:jc w:val="left"/>
      </w:pPr>
      <w:r>
        <w:rPr>
          <w:rFonts w:ascii="Courier New" w:hAnsi="Courier New"/>
          <w:sz w:val="21"/>
        </w:rPr>
        <w:t>{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"username": "user1",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"oldPassword": "oldpassword123",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"newPassword": "newpassword123"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>}</w:t>
      </w:r>
    </w:p>
    <w:p>
      <w:r>
        <w:rPr>
          <w:b w:val="0"/>
          <w:i w:val="0"/>
          <w:sz w:val="24"/>
        </w:rPr>
        <w:t>响应示例:</w:t>
      </w:r>
    </w:p>
    <w:p>
      <w:pPr>
        <w:jc w:val="left"/>
      </w:pPr>
      <w:r>
        <w:rPr>
          <w:rFonts w:ascii="Courier New" w:hAnsi="Courier New"/>
          <w:sz w:val="21"/>
        </w:rPr>
        <w:t>{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"code": 200,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"message": "Password changed successfully"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>}</w:t>
      </w:r>
    </w:p>
    <w:p>
      <w:pPr>
        <w:pStyle w:val="4"/>
        <w:rPr>
          <w:rFonts w:hint="default" w:eastAsiaTheme="majorEastAsia"/>
          <w:lang w:val="en-US" w:eastAsia="zh-CN"/>
        </w:rPr>
      </w:pPr>
      <w:r>
        <w:rPr>
          <w:b/>
          <w:sz w:val="32"/>
        </w:rPr>
        <w:t>2.4 提交作品（</w:t>
      </w:r>
      <w:r>
        <w:rPr>
          <w:rFonts w:hint="eastAsia"/>
          <w:b/>
          <w:sz w:val="32"/>
          <w:lang w:val="en-US" w:eastAsia="zh-CN"/>
        </w:rPr>
        <w:t>参赛教师</w:t>
      </w:r>
      <w:r>
        <w:rPr>
          <w:b/>
          <w:sz w:val="32"/>
        </w:rPr>
        <w:t>）</w:t>
      </w:r>
      <w:bookmarkStart w:id="0" w:name="_GoBack"/>
      <w:bookmarkEnd w:id="0"/>
    </w:p>
    <w:p>
      <w:r>
        <w:rPr>
          <w:b w:val="0"/>
          <w:i w:val="0"/>
          <w:sz w:val="24"/>
        </w:rPr>
        <w:t>URL: /api/submissions</w:t>
      </w:r>
    </w:p>
    <w:p>
      <w:r>
        <w:rPr>
          <w:b w:val="0"/>
          <w:i w:val="0"/>
          <w:sz w:val="24"/>
        </w:rPr>
        <w:t>方法: POST</w:t>
      </w:r>
    </w:p>
    <w:p>
      <w:r>
        <w:rPr>
          <w:b w:val="0"/>
          <w:i w:val="0"/>
          <w:sz w:val="24"/>
        </w:rPr>
        <w:t>描述: 提交新作品</w:t>
      </w:r>
    </w:p>
    <w:p>
      <w:r>
        <w:rPr>
          <w:b w:val="0"/>
          <w:i w:val="0"/>
          <w:sz w:val="24"/>
        </w:rPr>
        <w:t>请求体示例:</w:t>
      </w:r>
    </w:p>
    <w:p>
      <w:pPr>
        <w:jc w:val="left"/>
      </w:pPr>
      <w:r>
        <w:rPr>
          <w:rFonts w:ascii="Courier New" w:hAnsi="Courier New"/>
          <w:sz w:val="21"/>
        </w:rPr>
        <w:t>{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"submissionName": "New Submission",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"category": "思政课程组",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"school": "School 1",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"team": "Team 1",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"materialPath": "/path/to/material",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"userId": 1,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"competitionId": 1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>}</w:t>
      </w:r>
    </w:p>
    <w:p>
      <w:r>
        <w:rPr>
          <w:b w:val="0"/>
          <w:i w:val="0"/>
          <w:sz w:val="24"/>
        </w:rPr>
        <w:t>响应示例:</w:t>
      </w:r>
    </w:p>
    <w:p>
      <w:pPr>
        <w:jc w:val="left"/>
      </w:pPr>
      <w:r>
        <w:rPr>
          <w:rFonts w:ascii="Courier New" w:hAnsi="Courier New"/>
          <w:sz w:val="21"/>
        </w:rPr>
        <w:t>{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"message": "Submission created successfully"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>}</w:t>
      </w:r>
    </w:p>
    <w:p>
      <w:pPr>
        <w:pStyle w:val="4"/>
      </w:pPr>
      <w:r>
        <w:rPr>
          <w:b/>
          <w:sz w:val="32"/>
        </w:rPr>
        <w:t>2.5 获取所有提交（</w:t>
      </w:r>
      <w:r>
        <w:rPr>
          <w:rFonts w:hint="eastAsia"/>
          <w:b/>
          <w:sz w:val="32"/>
          <w:lang w:val="en-US" w:eastAsia="zh-CN"/>
        </w:rPr>
        <w:t>参赛教师</w:t>
      </w:r>
      <w:r>
        <w:rPr>
          <w:b/>
          <w:sz w:val="32"/>
        </w:rPr>
        <w:t>）</w:t>
      </w:r>
    </w:p>
    <w:p>
      <w:r>
        <w:rPr>
          <w:b w:val="0"/>
          <w:i w:val="0"/>
          <w:sz w:val="24"/>
        </w:rPr>
        <w:t>URL: /api/submissions</w:t>
      </w:r>
    </w:p>
    <w:p>
      <w:r>
        <w:rPr>
          <w:b w:val="0"/>
          <w:i w:val="0"/>
          <w:sz w:val="24"/>
        </w:rPr>
        <w:t>方法: GET</w:t>
      </w:r>
    </w:p>
    <w:p>
      <w:r>
        <w:rPr>
          <w:b w:val="0"/>
          <w:i w:val="0"/>
          <w:sz w:val="24"/>
        </w:rPr>
        <w:t>描述: 获取所有提交的信息</w:t>
      </w:r>
    </w:p>
    <w:p>
      <w:r>
        <w:rPr>
          <w:b w:val="0"/>
          <w:i w:val="0"/>
          <w:sz w:val="24"/>
        </w:rPr>
        <w:t>响应示例:</w:t>
      </w:r>
    </w:p>
    <w:p>
      <w:pPr>
        <w:jc w:val="left"/>
      </w:pPr>
      <w:r>
        <w:rPr>
          <w:rFonts w:ascii="Courier New" w:hAnsi="Courier New"/>
          <w:sz w:val="21"/>
        </w:rPr>
        <w:t>[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{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    "submissionId": 1,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    "submissionName": "Submission 1",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    "category": "思政课程组",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    "school": "School 1",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    "team": "Team 1",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    "materialPath": "/path/to/material",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    "submissionDate": "2024-07-01T12:00:00Z",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    "userId": 1,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    "competitionId": 1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}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>]</w:t>
      </w:r>
    </w:p>
    <w:p>
      <w:pPr>
        <w:pStyle w:val="4"/>
      </w:pPr>
      <w:r>
        <w:rPr>
          <w:b/>
          <w:sz w:val="32"/>
        </w:rPr>
        <w:t>2.6 更新提交（</w:t>
      </w:r>
      <w:r>
        <w:rPr>
          <w:rFonts w:hint="eastAsia"/>
          <w:b/>
          <w:sz w:val="32"/>
          <w:lang w:val="en-US" w:eastAsia="zh-CN"/>
        </w:rPr>
        <w:t>参赛教师</w:t>
      </w:r>
      <w:r>
        <w:rPr>
          <w:b/>
          <w:sz w:val="32"/>
        </w:rPr>
        <w:t>）</w:t>
      </w:r>
    </w:p>
    <w:p>
      <w:r>
        <w:rPr>
          <w:b w:val="0"/>
          <w:i w:val="0"/>
          <w:sz w:val="24"/>
        </w:rPr>
        <w:t>URL: /api/submissions/{id}</w:t>
      </w:r>
    </w:p>
    <w:p>
      <w:r>
        <w:rPr>
          <w:b w:val="0"/>
          <w:i w:val="0"/>
          <w:sz w:val="24"/>
        </w:rPr>
        <w:t>方法: PUT</w:t>
      </w:r>
    </w:p>
    <w:p>
      <w:r>
        <w:rPr>
          <w:b w:val="0"/>
          <w:i w:val="0"/>
          <w:sz w:val="24"/>
        </w:rPr>
        <w:t>描述: 更新提交的信息</w:t>
      </w:r>
    </w:p>
    <w:p>
      <w:r>
        <w:rPr>
          <w:b w:val="0"/>
          <w:i w:val="0"/>
          <w:sz w:val="24"/>
        </w:rPr>
        <w:t>请求体示例:</w:t>
      </w:r>
    </w:p>
    <w:p>
      <w:pPr>
        <w:jc w:val="left"/>
      </w:pPr>
      <w:r>
        <w:rPr>
          <w:rFonts w:ascii="Courier New" w:hAnsi="Courier New"/>
          <w:sz w:val="21"/>
        </w:rPr>
        <w:t>{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"submissionName": "Updated Submission",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"category": "思政课程组",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"school": "Updated School",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"team": "Updated Team",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"materialPath": "/path/to/new/material",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"userId": 1,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"competitionId": 1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>}</w:t>
      </w:r>
    </w:p>
    <w:p>
      <w:r>
        <w:rPr>
          <w:b w:val="0"/>
          <w:i w:val="0"/>
          <w:sz w:val="24"/>
        </w:rPr>
        <w:t>响应示例:</w:t>
      </w:r>
    </w:p>
    <w:p>
      <w:pPr>
        <w:jc w:val="left"/>
      </w:pPr>
      <w:r>
        <w:rPr>
          <w:rFonts w:ascii="Courier New" w:hAnsi="Courier New"/>
          <w:sz w:val="21"/>
        </w:rPr>
        <w:t>{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"message": "Submission updated successfully"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>}</w:t>
      </w:r>
    </w:p>
    <w:p>
      <w:pPr>
        <w:pStyle w:val="4"/>
      </w:pPr>
      <w:r>
        <w:rPr>
          <w:b/>
          <w:sz w:val="32"/>
        </w:rPr>
        <w:t>2.7 删除提交（</w:t>
      </w:r>
      <w:r>
        <w:rPr>
          <w:rFonts w:hint="eastAsia"/>
          <w:b/>
          <w:sz w:val="32"/>
          <w:lang w:val="en-US" w:eastAsia="zh-CN"/>
        </w:rPr>
        <w:t>参赛教师</w:t>
      </w:r>
      <w:r>
        <w:rPr>
          <w:b/>
          <w:sz w:val="32"/>
        </w:rPr>
        <w:t>）</w:t>
      </w:r>
    </w:p>
    <w:p>
      <w:r>
        <w:rPr>
          <w:b w:val="0"/>
          <w:i w:val="0"/>
          <w:sz w:val="24"/>
        </w:rPr>
        <w:t>URL: /api/submissions/{id}</w:t>
      </w:r>
    </w:p>
    <w:p>
      <w:r>
        <w:rPr>
          <w:b w:val="0"/>
          <w:i w:val="0"/>
          <w:sz w:val="24"/>
        </w:rPr>
        <w:t>方法: DELETE</w:t>
      </w:r>
    </w:p>
    <w:p>
      <w:r>
        <w:rPr>
          <w:b w:val="0"/>
          <w:i w:val="0"/>
          <w:sz w:val="24"/>
        </w:rPr>
        <w:t>描述: 删除提交</w:t>
      </w:r>
    </w:p>
    <w:p>
      <w:r>
        <w:rPr>
          <w:b w:val="0"/>
          <w:i w:val="0"/>
          <w:sz w:val="24"/>
        </w:rPr>
        <w:t>响应示例:</w:t>
      </w:r>
    </w:p>
    <w:p>
      <w:pPr>
        <w:jc w:val="left"/>
      </w:pPr>
      <w:r>
        <w:rPr>
          <w:rFonts w:ascii="Courier New" w:hAnsi="Courier New"/>
          <w:sz w:val="21"/>
        </w:rPr>
        <w:t>{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"message": "Submission deleted successfully"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>}</w:t>
      </w:r>
    </w:p>
    <w:p>
      <w:pPr>
        <w:pStyle w:val="4"/>
      </w:pPr>
      <w:r>
        <w:rPr>
          <w:b/>
          <w:sz w:val="32"/>
        </w:rPr>
        <w:t>2.8 获取所有提交（评审专家）</w:t>
      </w:r>
    </w:p>
    <w:p>
      <w:r>
        <w:rPr>
          <w:b w:val="0"/>
          <w:i w:val="0"/>
          <w:sz w:val="24"/>
        </w:rPr>
        <w:t>URL: /api/expert/submissions</w:t>
      </w:r>
    </w:p>
    <w:p>
      <w:r>
        <w:rPr>
          <w:b w:val="0"/>
          <w:i w:val="0"/>
          <w:sz w:val="24"/>
        </w:rPr>
        <w:t>方法: GET</w:t>
      </w:r>
    </w:p>
    <w:p>
      <w:r>
        <w:rPr>
          <w:b w:val="0"/>
          <w:i w:val="0"/>
          <w:sz w:val="24"/>
        </w:rPr>
        <w:t>描述: 获取评审专家可以评审的所有提交</w:t>
      </w:r>
    </w:p>
    <w:p>
      <w:r>
        <w:rPr>
          <w:b w:val="0"/>
          <w:i w:val="0"/>
          <w:sz w:val="24"/>
        </w:rPr>
        <w:t>响应示例:</w:t>
      </w:r>
    </w:p>
    <w:p>
      <w:pPr>
        <w:jc w:val="left"/>
      </w:pPr>
      <w:r>
        <w:rPr>
          <w:rFonts w:ascii="Courier New" w:hAnsi="Courier New"/>
          <w:sz w:val="21"/>
        </w:rPr>
        <w:t>[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{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    "submissionId": 1,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    "submissionName": "Submission 1",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    "category": "思政课程组",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    "school": "School 1",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    "team": "Team 1",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    "materialPath": "/path/to/material",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    "submissionDate": "2024-07-01T12:00:00Z",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    "userId": 1,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    "competitionId": 1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}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>]</w:t>
      </w:r>
    </w:p>
    <w:p>
      <w:pPr>
        <w:pStyle w:val="4"/>
      </w:pPr>
      <w:r>
        <w:rPr>
          <w:b/>
          <w:sz w:val="32"/>
        </w:rPr>
        <w:t>2.9 评分提交（评审专家）</w:t>
      </w:r>
    </w:p>
    <w:p>
      <w:r>
        <w:rPr>
          <w:b w:val="0"/>
          <w:i w:val="0"/>
          <w:sz w:val="24"/>
        </w:rPr>
        <w:t>URL: /api/expert/reviews</w:t>
      </w:r>
    </w:p>
    <w:p>
      <w:r>
        <w:rPr>
          <w:b w:val="0"/>
          <w:i w:val="0"/>
          <w:sz w:val="24"/>
        </w:rPr>
        <w:t>方法: POST</w:t>
      </w:r>
    </w:p>
    <w:p>
      <w:r>
        <w:rPr>
          <w:b w:val="0"/>
          <w:i w:val="0"/>
          <w:sz w:val="24"/>
        </w:rPr>
        <w:t>描述: 评审专家对提交进行评分</w:t>
      </w:r>
    </w:p>
    <w:p>
      <w:r>
        <w:rPr>
          <w:b w:val="0"/>
          <w:i w:val="0"/>
          <w:sz w:val="24"/>
        </w:rPr>
        <w:t>请求体示例:</w:t>
      </w:r>
    </w:p>
    <w:p>
      <w:pPr>
        <w:jc w:val="left"/>
      </w:pPr>
      <w:r>
        <w:rPr>
          <w:rFonts w:ascii="Courier New" w:hAnsi="Courier New"/>
          <w:sz w:val="21"/>
        </w:rPr>
        <w:t>{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"submissionId": 1,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"expertId": 2,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"score": 95,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"comment": "Great submission"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>}</w:t>
      </w:r>
    </w:p>
    <w:p>
      <w:r>
        <w:rPr>
          <w:b w:val="0"/>
          <w:i w:val="0"/>
          <w:sz w:val="24"/>
        </w:rPr>
        <w:t>响应示例:</w:t>
      </w:r>
    </w:p>
    <w:p>
      <w:pPr>
        <w:jc w:val="left"/>
      </w:pPr>
      <w:r>
        <w:rPr>
          <w:rFonts w:ascii="Courier New" w:hAnsi="Courier New"/>
          <w:sz w:val="21"/>
        </w:rPr>
        <w:t>{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"message": "Review submitted successfully"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>}</w:t>
      </w:r>
    </w:p>
    <w:p>
      <w:pPr>
        <w:pStyle w:val="4"/>
      </w:pPr>
      <w:r>
        <w:rPr>
          <w:b/>
          <w:sz w:val="32"/>
        </w:rPr>
        <w:t>2.10 更新评分（评审专家）</w:t>
      </w:r>
    </w:p>
    <w:p>
      <w:r>
        <w:rPr>
          <w:b w:val="0"/>
          <w:i w:val="0"/>
          <w:sz w:val="24"/>
        </w:rPr>
        <w:t>URL: /api/expert/reviews/{id}</w:t>
      </w:r>
    </w:p>
    <w:p>
      <w:r>
        <w:rPr>
          <w:b w:val="0"/>
          <w:i w:val="0"/>
          <w:sz w:val="24"/>
        </w:rPr>
        <w:t>方法: PUT</w:t>
      </w:r>
    </w:p>
    <w:p>
      <w:r>
        <w:rPr>
          <w:b w:val="0"/>
          <w:i w:val="0"/>
          <w:sz w:val="24"/>
        </w:rPr>
        <w:t>描述: 更新评分的信息</w:t>
      </w:r>
    </w:p>
    <w:p>
      <w:r>
        <w:rPr>
          <w:b w:val="0"/>
          <w:i w:val="0"/>
          <w:sz w:val="24"/>
        </w:rPr>
        <w:t>请求体示例:</w:t>
      </w:r>
    </w:p>
    <w:p>
      <w:pPr>
        <w:jc w:val="left"/>
      </w:pPr>
      <w:r>
        <w:rPr>
          <w:rFonts w:ascii="Courier New" w:hAnsi="Courier New"/>
          <w:sz w:val="21"/>
        </w:rPr>
        <w:t>{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"score": 98,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"comment": "Updated comment"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>}</w:t>
      </w:r>
    </w:p>
    <w:p>
      <w:r>
        <w:rPr>
          <w:b w:val="0"/>
          <w:i w:val="0"/>
          <w:sz w:val="24"/>
        </w:rPr>
        <w:t>响应示例:</w:t>
      </w:r>
    </w:p>
    <w:p>
      <w:pPr>
        <w:jc w:val="left"/>
      </w:pPr>
      <w:r>
        <w:rPr>
          <w:rFonts w:ascii="Courier New" w:hAnsi="Courier New"/>
          <w:sz w:val="21"/>
        </w:rPr>
        <w:t>{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"message": "Review updated successfully"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>}</w:t>
      </w:r>
    </w:p>
    <w:p>
      <w:pPr>
        <w:pStyle w:val="4"/>
      </w:pPr>
      <w:r>
        <w:rPr>
          <w:b/>
          <w:sz w:val="32"/>
        </w:rPr>
        <w:t>2.11 删除评分（评审专家）</w:t>
      </w:r>
    </w:p>
    <w:p>
      <w:r>
        <w:rPr>
          <w:b w:val="0"/>
          <w:i w:val="0"/>
          <w:sz w:val="24"/>
        </w:rPr>
        <w:t>URL: /api/expert/reviews/{id}</w:t>
      </w:r>
    </w:p>
    <w:p>
      <w:r>
        <w:rPr>
          <w:b w:val="0"/>
          <w:i w:val="0"/>
          <w:sz w:val="24"/>
        </w:rPr>
        <w:t>方法: DELETE</w:t>
      </w:r>
    </w:p>
    <w:p>
      <w:r>
        <w:rPr>
          <w:b w:val="0"/>
          <w:i w:val="0"/>
          <w:sz w:val="24"/>
        </w:rPr>
        <w:t>描述: 删除评分</w:t>
      </w:r>
    </w:p>
    <w:p>
      <w:r>
        <w:rPr>
          <w:b w:val="0"/>
          <w:i w:val="0"/>
          <w:sz w:val="24"/>
        </w:rPr>
        <w:t>响应示例:</w:t>
      </w:r>
    </w:p>
    <w:p>
      <w:pPr>
        <w:jc w:val="left"/>
      </w:pPr>
      <w:r>
        <w:rPr>
          <w:rFonts w:ascii="Courier New" w:hAnsi="Courier New"/>
          <w:sz w:val="21"/>
        </w:rPr>
        <w:t>{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 xml:space="preserve">    "message": "Review deleted successfully"</w:t>
      </w:r>
      <w:r>
        <w:rPr>
          <w:rFonts w:ascii="Courier New" w:hAnsi="Courier New"/>
          <w:sz w:val="21"/>
        </w:rPr>
        <w:br w:type="textWrapping"/>
      </w:r>
      <w:r>
        <w:rPr>
          <w:rFonts w:ascii="Courier New" w:hAnsi="Courier New"/>
          <w:sz w:val="21"/>
        </w:rPr>
        <w:t>}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BBB498F"/>
    <w:rsid w:val="CBFC9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ourier New" w:hAnsi="Courier New" w:eastAsia="宋体" w:cstheme="minorBidi"/>
      <w:sz w:val="21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半睡半醒゛Ｄｅarゝ</cp:lastModifiedBy>
  <dcterms:modified xsi:type="dcterms:W3CDTF">2024-07-01T21:42:29Z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B26DD783F41BFF370CB28266A19BDC71_42</vt:lpwstr>
  </property>
</Properties>
</file>